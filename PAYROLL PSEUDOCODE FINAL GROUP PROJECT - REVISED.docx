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4FEDB" w14:textId="77777777" w:rsidR="00D43AC0" w:rsidRPr="00B25634" w:rsidRDefault="00000000" w:rsidP="00B25634">
      <w:pPr>
        <w:pStyle w:val="Heading1"/>
        <w:jc w:val="center"/>
        <w:rPr>
          <w:sz w:val="36"/>
          <w:szCs w:val="36"/>
        </w:rPr>
      </w:pPr>
      <w:r w:rsidRPr="00B25634">
        <w:rPr>
          <w:sz w:val="36"/>
          <w:szCs w:val="36"/>
        </w:rPr>
        <w:t>Payroll Pseudocode Final Project</w:t>
      </w:r>
    </w:p>
    <w:p w14:paraId="41A1E8EE" w14:textId="21666F2D" w:rsidR="00D43AC0" w:rsidRPr="00B25634" w:rsidRDefault="00000000" w:rsidP="00B25634">
      <w:pPr>
        <w:jc w:val="center"/>
        <w:rPr>
          <w:sz w:val="28"/>
          <w:szCs w:val="28"/>
        </w:rPr>
      </w:pPr>
      <w:r w:rsidRPr="00B25634">
        <w:rPr>
          <w:sz w:val="28"/>
          <w:szCs w:val="28"/>
        </w:rPr>
        <w:t xml:space="preserve">Course: </w:t>
      </w:r>
      <w:r w:rsidR="00B25634">
        <w:rPr>
          <w:sz w:val="28"/>
          <w:szCs w:val="28"/>
        </w:rPr>
        <w:t>SDEV 120</w:t>
      </w:r>
    </w:p>
    <w:p w14:paraId="7B71D656" w14:textId="4E4BCC5F" w:rsidR="00D43AC0" w:rsidRPr="00B25634" w:rsidRDefault="00000000" w:rsidP="00B25634">
      <w:pPr>
        <w:jc w:val="center"/>
        <w:rPr>
          <w:sz w:val="28"/>
          <w:szCs w:val="28"/>
        </w:rPr>
      </w:pPr>
      <w:r w:rsidRPr="00B25634">
        <w:rPr>
          <w:sz w:val="28"/>
          <w:szCs w:val="28"/>
        </w:rPr>
        <w:t xml:space="preserve">Professor: </w:t>
      </w:r>
      <w:r w:rsidR="00B25634">
        <w:rPr>
          <w:sz w:val="28"/>
          <w:szCs w:val="28"/>
        </w:rPr>
        <w:t>Prof. Mike Taylor</w:t>
      </w:r>
    </w:p>
    <w:p w14:paraId="5938A650" w14:textId="779F9065" w:rsidR="00D43AC0" w:rsidRPr="00B25634" w:rsidRDefault="00000000" w:rsidP="00B25634">
      <w:pPr>
        <w:jc w:val="center"/>
        <w:rPr>
          <w:sz w:val="28"/>
          <w:szCs w:val="28"/>
        </w:rPr>
      </w:pPr>
      <w:r w:rsidRPr="00B25634">
        <w:rPr>
          <w:sz w:val="28"/>
          <w:szCs w:val="28"/>
        </w:rPr>
        <w:t xml:space="preserve">Group Members: </w:t>
      </w:r>
      <w:r w:rsidR="00B25634">
        <w:rPr>
          <w:sz w:val="28"/>
          <w:szCs w:val="28"/>
        </w:rPr>
        <w:t>Brett Day, Adrian Gallegos, Danielle Main, Alexander Perez, Eden Marshall, Alexander Tellef, Garrett Williams, Nickolas Lehman</w:t>
      </w:r>
    </w:p>
    <w:p w14:paraId="6D513BAD" w14:textId="32CDEFA4" w:rsidR="00D43AC0" w:rsidRPr="00B25634" w:rsidRDefault="00000000" w:rsidP="00B25634">
      <w:pPr>
        <w:jc w:val="center"/>
        <w:rPr>
          <w:sz w:val="28"/>
          <w:szCs w:val="28"/>
        </w:rPr>
      </w:pPr>
      <w:r w:rsidRPr="00B25634">
        <w:rPr>
          <w:sz w:val="28"/>
          <w:szCs w:val="28"/>
        </w:rPr>
        <w:t xml:space="preserve">Date: </w:t>
      </w:r>
      <w:r w:rsidR="00B25634">
        <w:rPr>
          <w:sz w:val="28"/>
          <w:szCs w:val="28"/>
        </w:rPr>
        <w:t>August 2</w:t>
      </w:r>
      <w:r w:rsidR="00B25634" w:rsidRPr="00B25634">
        <w:rPr>
          <w:sz w:val="28"/>
          <w:szCs w:val="28"/>
          <w:vertAlign w:val="superscript"/>
        </w:rPr>
        <w:t>nd</w:t>
      </w:r>
      <w:r w:rsidR="00B25634">
        <w:rPr>
          <w:sz w:val="28"/>
          <w:szCs w:val="28"/>
        </w:rPr>
        <w:t>, 2025</w:t>
      </w:r>
    </w:p>
    <w:p w14:paraId="606B5C46" w14:textId="77777777" w:rsidR="00D43AC0" w:rsidRDefault="00000000">
      <w:r>
        <w:br w:type="page"/>
      </w:r>
    </w:p>
    <w:p w14:paraId="11BFD029" w14:textId="77777777" w:rsidR="00D43AC0" w:rsidRDefault="00000000">
      <w:pPr>
        <w:pStyle w:val="Heading1"/>
      </w:pPr>
      <w:r>
        <w:lastRenderedPageBreak/>
        <w:t>Introduction</w:t>
      </w:r>
    </w:p>
    <w:p w14:paraId="40554EB5" w14:textId="6E293A3B" w:rsidR="00B25634" w:rsidRDefault="00B25634">
      <w:r>
        <w:t>This group project allows us to create a comprehensive payroll system using pseudocode to track and validate employee working hours. This program demonstrates time entry capabilities, validation of regular and overtime hours, automatic overtime detection, and it also generates detailed time tracking reports. This program ensures accurate and fair compensation for employees within an organization, while maintaining compliance with regulatory requirements and labor regulations.</w:t>
      </w:r>
    </w:p>
    <w:p w14:paraId="0A447DAC" w14:textId="6AE241C5" w:rsidR="00B25634" w:rsidRDefault="00B25634">
      <w:r>
        <w:t>The entire body of the pseudocode is structured in an easy-to-follow way below, and it is filed into multiple different logical sections, each one handling a specific part of the payroll process. This program is also designed to be modular, easy to maintain, and easily expandable for future enhancements.</w:t>
      </w:r>
    </w:p>
    <w:p w14:paraId="649ED6D2" w14:textId="77777777" w:rsidR="00D43AC0" w:rsidRDefault="00000000">
      <w:pPr>
        <w:pStyle w:val="Heading2"/>
      </w:pPr>
      <w:r>
        <w:t>Time Entry Functions</w:t>
      </w:r>
    </w:p>
    <w:p w14:paraId="655963C7" w14:textId="7CC90174" w:rsidR="00B25634" w:rsidRDefault="00B25634">
      <w:r>
        <w:t>This block of logic serves to prompt the user for data input, which in this case is hours worked by each employee for each day of the week. This logic also serves to store the data for later validation.</w:t>
      </w:r>
    </w:p>
    <w:p w14:paraId="01E55BCC" w14:textId="77777777" w:rsidR="00D43AC0" w:rsidRDefault="00000000">
      <w:pPr>
        <w:pStyle w:val="IntenseQuote"/>
      </w:pPr>
      <w:r>
        <w:t>1time entry function</w:t>
      </w:r>
    </w:p>
    <w:p w14:paraId="56FF448D" w14:textId="77777777" w:rsidR="00D43AC0" w:rsidRDefault="00000000">
      <w:pPr>
        <w:pStyle w:val="IntenseQuote"/>
      </w:pPr>
      <w:r>
        <w:t>TIME ENTRY FUNCTIONS</w:t>
      </w:r>
    </w:p>
    <w:p w14:paraId="19F5ABD8" w14:textId="77777777" w:rsidR="00D43AC0" w:rsidRDefault="00000000">
      <w:pPr>
        <w:pStyle w:val="IntenseQuote"/>
      </w:pPr>
      <w:r>
        <w:t>Begin Program</w:t>
      </w:r>
    </w:p>
    <w:p w14:paraId="00CE470D" w14:textId="77777777" w:rsidR="00D43AC0" w:rsidRDefault="00000000">
      <w:pPr>
        <w:pStyle w:val="IntenseQuote"/>
      </w:pPr>
      <w:r>
        <w:t>Function GetHoursWorked (employee)</w:t>
      </w:r>
    </w:p>
    <w:p w14:paraId="04887F70" w14:textId="77777777" w:rsidR="00D43AC0" w:rsidRDefault="00000000">
      <w:pPr>
        <w:pStyle w:val="IntenseQuote"/>
      </w:pPr>
      <w:r>
        <w:t>INIT hours_list = empty linst</w:t>
      </w:r>
    </w:p>
    <w:p w14:paraId="038DAAA2" w14:textId="77777777" w:rsidR="00D43AC0" w:rsidRDefault="00000000">
      <w:pPr>
        <w:pStyle w:val="IntenseQuote"/>
      </w:pPr>
      <w:r>
        <w:t>For each day in week Do</w:t>
      </w:r>
    </w:p>
    <w:p w14:paraId="6CD7B7A3" w14:textId="77777777" w:rsidR="00D43AC0" w:rsidRDefault="00000000">
      <w:pPr>
        <w:pStyle w:val="IntenseQuote"/>
      </w:pPr>
      <w:r>
        <w:t>Prompt “ Enter hours worked by [employee] on [day]:</w:t>
      </w:r>
    </w:p>
    <w:p w14:paraId="2AACDE48" w14:textId="77777777" w:rsidR="00D43AC0" w:rsidRDefault="00000000">
      <w:pPr>
        <w:pStyle w:val="IntenseQuote"/>
      </w:pPr>
      <w:r>
        <w:t>Input daily_hours</w:t>
      </w:r>
    </w:p>
    <w:p w14:paraId="44D82E1F" w14:textId="77777777" w:rsidR="00D43AC0" w:rsidRDefault="00000000">
      <w:pPr>
        <w:pStyle w:val="IntenseQuote"/>
      </w:pPr>
      <w:r>
        <w:t>Add daily hours To hours_list</w:t>
      </w:r>
    </w:p>
    <w:p w14:paraId="346E3D6B" w14:textId="77777777" w:rsidR="00D43AC0" w:rsidRDefault="00000000">
      <w:pPr>
        <w:pStyle w:val="IntenseQuote"/>
      </w:pPr>
      <w:r>
        <w:t>End FOR</w:t>
      </w:r>
    </w:p>
    <w:p w14:paraId="043709C4" w14:textId="77777777" w:rsidR="00D43AC0" w:rsidRDefault="00000000">
      <w:pPr>
        <w:pStyle w:val="IntenseQuote"/>
      </w:pPr>
      <w:r>
        <w:t>Return hours_list</w:t>
      </w:r>
    </w:p>
    <w:p w14:paraId="4E7E5A27" w14:textId="77777777" w:rsidR="00D43AC0" w:rsidRDefault="00000000">
      <w:pPr>
        <w:pStyle w:val="IntenseQuote"/>
      </w:pPr>
      <w:r>
        <w:t>End function</w:t>
      </w:r>
    </w:p>
    <w:p w14:paraId="60555B9D" w14:textId="77777777" w:rsidR="00D43AC0" w:rsidRDefault="00000000">
      <w:pPr>
        <w:pStyle w:val="Heading2"/>
      </w:pPr>
      <w:r>
        <w:lastRenderedPageBreak/>
        <w:t>Hours Validation Logic</w:t>
      </w:r>
    </w:p>
    <w:p w14:paraId="45A880E2" w14:textId="77777777" w:rsidR="00D43AC0" w:rsidRDefault="00000000">
      <w:r>
        <w:t>This function calculates the total hours worked and separates them into regular and overtime hours if the total exceeds 40 hours.</w:t>
      </w:r>
    </w:p>
    <w:p w14:paraId="6C6538B0" w14:textId="77777777" w:rsidR="00D43AC0" w:rsidRDefault="00000000">
      <w:pPr>
        <w:pStyle w:val="IntenseQuote"/>
      </w:pPr>
      <w:r>
        <w:t>2 hours validation logic</w:t>
      </w:r>
    </w:p>
    <w:p w14:paraId="023CA8EF" w14:textId="77777777" w:rsidR="00D43AC0" w:rsidRDefault="00000000">
      <w:pPr>
        <w:pStyle w:val="IntenseQuote"/>
      </w:pPr>
      <w:r>
        <w:t>HOURS VALIDATION LOGIC</w:t>
      </w:r>
    </w:p>
    <w:p w14:paraId="6C298900" w14:textId="77777777" w:rsidR="00D43AC0" w:rsidRDefault="00000000">
      <w:pPr>
        <w:pStyle w:val="IntenseQuote"/>
      </w:pPr>
      <w:r>
        <w:t>Function validateHours(hours_list)</w:t>
      </w:r>
    </w:p>
    <w:p w14:paraId="1079BD57" w14:textId="77777777" w:rsidR="00D43AC0" w:rsidRDefault="00000000">
      <w:pPr>
        <w:pStyle w:val="IntenseQuote"/>
      </w:pPr>
      <w:r>
        <w:t>total_hours = sum(hours_list)</w:t>
      </w:r>
    </w:p>
    <w:p w14:paraId="29617239" w14:textId="77777777" w:rsidR="00D43AC0" w:rsidRDefault="00000000">
      <w:pPr>
        <w:pStyle w:val="IntenseQuote"/>
      </w:pPr>
      <w:r>
        <w:t>if total_hours &gt; 40 then</w:t>
      </w:r>
    </w:p>
    <w:p w14:paraId="1A67B05A" w14:textId="77777777" w:rsidR="00D43AC0" w:rsidRDefault="00000000">
      <w:pPr>
        <w:pStyle w:val="IntenseQuote"/>
      </w:pPr>
      <w:r>
        <w:t>regular_hours = 40</w:t>
      </w:r>
    </w:p>
    <w:p w14:paraId="16E536A7" w14:textId="77777777" w:rsidR="00D43AC0" w:rsidRDefault="00000000">
      <w:pPr>
        <w:pStyle w:val="Heading2"/>
      </w:pPr>
      <w:r>
        <w:t>Overtime Detection Algorithm</w:t>
      </w:r>
    </w:p>
    <w:p w14:paraId="726E62DB" w14:textId="08B7B647" w:rsidR="00D43AC0" w:rsidRDefault="00000000">
      <w:r>
        <w:t>This logic identifies whether an employee has worked overtime and determines how many overtime hours need to be compensated</w:t>
      </w:r>
      <w:r w:rsidR="00487E72">
        <w:t xml:space="preserve"> for</w:t>
      </w:r>
      <w:r>
        <w:t>.</w:t>
      </w:r>
    </w:p>
    <w:p w14:paraId="0FD3629F" w14:textId="77777777" w:rsidR="00D43AC0" w:rsidRDefault="00000000">
      <w:pPr>
        <w:pStyle w:val="IntenseQuote"/>
      </w:pPr>
      <w:r>
        <w:t>3overtime detection algorithm</w:t>
      </w:r>
    </w:p>
    <w:p w14:paraId="3B7B395D" w14:textId="77777777" w:rsidR="00D43AC0" w:rsidRDefault="00000000">
      <w:pPr>
        <w:pStyle w:val="IntenseQuote"/>
      </w:pPr>
      <w:r>
        <w:t>4 timetracking reports</w:t>
      </w:r>
    </w:p>
    <w:p w14:paraId="01548931" w14:textId="77777777" w:rsidR="00D43AC0" w:rsidRDefault="00000000">
      <w:pPr>
        <w:pStyle w:val="IntenseQuote"/>
      </w:pPr>
      <w:r>
        <w:t>5 (4) test cases</w:t>
      </w:r>
    </w:p>
    <w:p w14:paraId="231FDF90" w14:textId="77777777" w:rsidR="00D43AC0" w:rsidRDefault="00000000">
      <w:pPr>
        <w:pStyle w:val="IntenseQuote"/>
      </w:pPr>
      <w:r>
        <w:t>overtime_hours = total_hours - 40</w:t>
      </w:r>
    </w:p>
    <w:p w14:paraId="18D06B16" w14:textId="77777777" w:rsidR="00D43AC0" w:rsidRDefault="00000000">
      <w:pPr>
        <w:pStyle w:val="IntenseQuote"/>
      </w:pPr>
      <w:r>
        <w:t>end If</w:t>
      </w:r>
    </w:p>
    <w:p w14:paraId="0EA8ECD2" w14:textId="77777777" w:rsidR="00D43AC0" w:rsidRDefault="00000000">
      <w:pPr>
        <w:pStyle w:val="IntenseQuote"/>
      </w:pPr>
      <w:r>
        <w:t>else</w:t>
      </w:r>
    </w:p>
    <w:p w14:paraId="0191EA81" w14:textId="77777777" w:rsidR="00D43AC0" w:rsidRDefault="00000000">
      <w:pPr>
        <w:pStyle w:val="IntenseQuote"/>
      </w:pPr>
      <w:r>
        <w:t>regular_hours = total_hours</w:t>
      </w:r>
    </w:p>
    <w:p w14:paraId="55DE0727" w14:textId="77777777" w:rsidR="00D43AC0" w:rsidRDefault="00000000">
      <w:pPr>
        <w:pStyle w:val="IntenseQuote"/>
      </w:pPr>
      <w:r>
        <w:t>overtime_hours = 0</w:t>
      </w:r>
    </w:p>
    <w:p w14:paraId="41C552C6" w14:textId="77777777" w:rsidR="00D43AC0" w:rsidRDefault="00000000">
      <w:pPr>
        <w:pStyle w:val="IntenseQuote"/>
      </w:pPr>
      <w:r>
        <w:t>end else</w:t>
      </w:r>
    </w:p>
    <w:p w14:paraId="4A055D55" w14:textId="77777777" w:rsidR="00D43AC0" w:rsidRDefault="00000000">
      <w:pPr>
        <w:pStyle w:val="IntenseQuote"/>
      </w:pPr>
      <w:r>
        <w:t>return</w:t>
      </w:r>
    </w:p>
    <w:p w14:paraId="4ADA52D4" w14:textId="77777777" w:rsidR="00D43AC0" w:rsidRDefault="00000000">
      <w:pPr>
        <w:pStyle w:val="IntenseQuote"/>
      </w:pPr>
      <w:r>
        <w:t>“ Total_hours :” total hours, regular_hours;” regular_hours,</w:t>
      </w:r>
    </w:p>
    <w:p w14:paraId="34A87DC3" w14:textId="77777777" w:rsidR="00D43AC0" w:rsidRDefault="00000000">
      <w:pPr>
        <w:pStyle w:val="IntenseQuote"/>
      </w:pPr>
      <w:r>
        <w:t>“Overtime_hours:” overtime_hours</w:t>
      </w:r>
    </w:p>
    <w:p w14:paraId="3EED6726" w14:textId="77777777" w:rsidR="00D43AC0" w:rsidRDefault="00000000">
      <w:pPr>
        <w:pStyle w:val="IntenseQuote"/>
      </w:pPr>
      <w:r>
        <w:lastRenderedPageBreak/>
        <w:t>End function</w:t>
      </w:r>
    </w:p>
    <w:p w14:paraId="349AF752" w14:textId="77777777" w:rsidR="00D43AC0" w:rsidRDefault="00000000">
      <w:pPr>
        <w:pStyle w:val="IntenseQuote"/>
      </w:pPr>
      <w:r>
        <w:t>Print “Overtime Hours: “, result.overtime_hours</w:t>
      </w:r>
    </w:p>
    <w:p w14:paraId="380EC873" w14:textId="77777777" w:rsidR="00D43AC0" w:rsidRDefault="00000000">
      <w:pPr>
        <w:pStyle w:val="IntenseQuote"/>
      </w:pPr>
      <w:r>
        <w:t>If result.overtime_hours &gt; 0</w:t>
      </w:r>
    </w:p>
    <w:p w14:paraId="2A2CBE71" w14:textId="77777777" w:rsidR="00D43AC0" w:rsidRDefault="00000000">
      <w:pPr>
        <w:pStyle w:val="IntenseQuote"/>
      </w:pPr>
      <w:r>
        <w:t>Print “Overtime Status : YES”</w:t>
      </w:r>
    </w:p>
    <w:p w14:paraId="1192C6A7" w14:textId="77777777" w:rsidR="00D43AC0" w:rsidRDefault="00000000">
      <w:pPr>
        <w:pStyle w:val="IntenseQuote"/>
      </w:pPr>
      <w:r>
        <w:t>Else</w:t>
      </w:r>
    </w:p>
    <w:p w14:paraId="46DBA0BA" w14:textId="77777777" w:rsidR="00D43AC0" w:rsidRDefault="00000000">
      <w:pPr>
        <w:pStyle w:val="IntenseQuote"/>
      </w:pPr>
      <w:r>
        <w:t>Print “Overtime Status : NO”</w:t>
      </w:r>
    </w:p>
    <w:p w14:paraId="72B1D1EA" w14:textId="77777777" w:rsidR="00D43AC0" w:rsidRDefault="00000000">
      <w:pPr>
        <w:pStyle w:val="IntenseQuote"/>
      </w:pPr>
      <w:r>
        <w:t>End if</w:t>
      </w:r>
    </w:p>
    <w:p w14:paraId="2ACEEFC0" w14:textId="77777777" w:rsidR="00D43AC0" w:rsidRDefault="00000000">
      <w:pPr>
        <w:pStyle w:val="IntenseQuote"/>
      </w:pPr>
      <w:r>
        <w:t>End function</w:t>
      </w:r>
    </w:p>
    <w:p w14:paraId="5FD06866" w14:textId="77777777" w:rsidR="00D43AC0" w:rsidRDefault="00000000">
      <w:pPr>
        <w:pStyle w:val="Heading2"/>
      </w:pPr>
      <w:r>
        <w:t>Generate Report</w:t>
      </w:r>
    </w:p>
    <w:p w14:paraId="5941EE1D" w14:textId="77777777" w:rsidR="00D43AC0" w:rsidRDefault="00000000">
      <w:r>
        <w:t>This function produces a weekly time report summarizing total hours, regular hours, overtime hours, and whether the employee qualifies for overtime pay.</w:t>
      </w:r>
    </w:p>
    <w:p w14:paraId="5158BF4D" w14:textId="77777777" w:rsidR="00D43AC0" w:rsidRDefault="00000000">
      <w:pPr>
        <w:pStyle w:val="IntenseQuote"/>
      </w:pPr>
      <w:r>
        <w:t>GENERATE REPORT:</w:t>
      </w:r>
    </w:p>
    <w:p w14:paraId="54AFD4F9" w14:textId="77777777" w:rsidR="00D43AC0" w:rsidRDefault="00000000">
      <w:pPr>
        <w:pStyle w:val="IntenseQuote"/>
      </w:pPr>
      <w:r>
        <w:t>Function GenerateReport(employee, result)</w:t>
      </w:r>
    </w:p>
    <w:p w14:paraId="788A32CA" w14:textId="77777777" w:rsidR="00D43AC0" w:rsidRDefault="00000000">
      <w:pPr>
        <w:pStyle w:val="IntenseQuote"/>
      </w:pPr>
      <w:r>
        <w:t>Print “Wekly Time Report for: “, result.total_hours</w:t>
      </w:r>
    </w:p>
    <w:p w14:paraId="68CB6385" w14:textId="77777777" w:rsidR="00D43AC0" w:rsidRDefault="00000000">
      <w:pPr>
        <w:pStyle w:val="IntenseQuote"/>
      </w:pPr>
      <w:r>
        <w:t>Print “Total Hours Worked: “, result.total_hours</w:t>
      </w:r>
    </w:p>
    <w:p w14:paraId="5DB5D422" w14:textId="77777777" w:rsidR="00D43AC0" w:rsidRDefault="00000000">
      <w:pPr>
        <w:pStyle w:val="IntenseQuote"/>
      </w:pPr>
      <w:r>
        <w:t>Print “Regular Hours: “, result.regular_hours</w:t>
      </w:r>
    </w:p>
    <w:p w14:paraId="23980EFE" w14:textId="77777777" w:rsidR="00D43AC0" w:rsidRDefault="00000000">
      <w:pPr>
        <w:pStyle w:val="IntenseQuote"/>
      </w:pPr>
      <w:r>
        <w:t>GenerateReport(result) // generate report</w:t>
      </w:r>
    </w:p>
    <w:p w14:paraId="1B83FCAB" w14:textId="77777777" w:rsidR="00D43AC0" w:rsidRDefault="00000000">
      <w:pPr>
        <w:pStyle w:val="IntenseQuote"/>
      </w:pPr>
      <w:r>
        <w:t>End FOR</w:t>
      </w:r>
    </w:p>
    <w:p w14:paraId="3180F028" w14:textId="77777777" w:rsidR="00D43AC0" w:rsidRDefault="00000000">
      <w:pPr>
        <w:pStyle w:val="IntenseQuote"/>
      </w:pPr>
      <w:r>
        <w:t>End program</w:t>
      </w:r>
    </w:p>
    <w:p w14:paraId="3A8A05AC" w14:textId="77777777" w:rsidR="00D43AC0" w:rsidRDefault="00000000">
      <w:pPr>
        <w:pStyle w:val="Heading2"/>
      </w:pPr>
      <w:r>
        <w:t>Main Interface</w:t>
      </w:r>
    </w:p>
    <w:p w14:paraId="5C087AD7" w14:textId="77777777" w:rsidR="00D43AC0" w:rsidRDefault="00000000">
      <w:r>
        <w:t>This is the main execution logic that ties together the time entry, validation, and reporting functions for each employee.</w:t>
      </w:r>
    </w:p>
    <w:p w14:paraId="4C5D5E66" w14:textId="77777777" w:rsidR="00D43AC0" w:rsidRDefault="00000000">
      <w:pPr>
        <w:pStyle w:val="IntenseQuote"/>
      </w:pPr>
      <w:r>
        <w:t>MAIN INTERFACE:</w:t>
      </w:r>
    </w:p>
    <w:p w14:paraId="34FB5628" w14:textId="77777777" w:rsidR="00D43AC0" w:rsidRDefault="00000000">
      <w:pPr>
        <w:pStyle w:val="IntenseQuote"/>
      </w:pPr>
      <w:r>
        <w:t>Begin program</w:t>
      </w:r>
    </w:p>
    <w:p w14:paraId="292513F9" w14:textId="77777777" w:rsidR="00D43AC0" w:rsidRDefault="00000000">
      <w:pPr>
        <w:pStyle w:val="IntenseQuote"/>
      </w:pPr>
      <w:r>
        <w:lastRenderedPageBreak/>
        <w:t>For each employee IN employee_list DO</w:t>
      </w:r>
    </w:p>
    <w:p w14:paraId="0E7C1053" w14:textId="77777777" w:rsidR="00D43AC0" w:rsidRDefault="00000000">
      <w:pPr>
        <w:pStyle w:val="IntenseQuote"/>
      </w:pPr>
      <w:r>
        <w:t>Hours_list = GetHoursWorked(employee) // link first function and get time</w:t>
      </w:r>
    </w:p>
    <w:p w14:paraId="488B03F6" w14:textId="77777777" w:rsidR="00D43AC0" w:rsidRDefault="00000000">
      <w:pPr>
        <w:pStyle w:val="IntenseQuote"/>
      </w:pPr>
      <w:r>
        <w:t>Result = validateHours(hours_list) // validate time</w:t>
      </w:r>
    </w:p>
    <w:p w14:paraId="1823DCF8" w14:textId="77777777" w:rsidR="00D43AC0" w:rsidRDefault="00000000">
      <w:pPr>
        <w:pStyle w:val="Heading1"/>
      </w:pPr>
      <w:r>
        <w:t>Test Cases</w:t>
      </w:r>
    </w:p>
    <w:p w14:paraId="32E0DF73" w14:textId="77777777" w:rsidR="00D43AC0" w:rsidRDefault="00000000">
      <w:r>
        <w:t>The following test cases were used to verify the correctness of the payroll pseudocode.</w:t>
      </w:r>
    </w:p>
    <w:tbl>
      <w:tblPr>
        <w:tblW w:w="0" w:type="auto"/>
        <w:tblLook w:val="04A0" w:firstRow="1" w:lastRow="0" w:firstColumn="1" w:lastColumn="0" w:noHBand="0" w:noVBand="1"/>
      </w:tblPr>
      <w:tblGrid>
        <w:gridCol w:w="2160"/>
        <w:gridCol w:w="2160"/>
        <w:gridCol w:w="2160"/>
        <w:gridCol w:w="2160"/>
      </w:tblGrid>
      <w:tr w:rsidR="00D43AC0" w14:paraId="21A483BE" w14:textId="77777777">
        <w:tc>
          <w:tcPr>
            <w:tcW w:w="2160" w:type="dxa"/>
          </w:tcPr>
          <w:p w14:paraId="77E911F2" w14:textId="77777777" w:rsidR="00D43AC0" w:rsidRDefault="00000000">
            <w:r>
              <w:t>Employee</w:t>
            </w:r>
          </w:p>
        </w:tc>
        <w:tc>
          <w:tcPr>
            <w:tcW w:w="2160" w:type="dxa"/>
          </w:tcPr>
          <w:p w14:paraId="43626295" w14:textId="77777777" w:rsidR="00D43AC0" w:rsidRDefault="00000000">
            <w:r>
              <w:t>Input Hours</w:t>
            </w:r>
          </w:p>
        </w:tc>
        <w:tc>
          <w:tcPr>
            <w:tcW w:w="2160" w:type="dxa"/>
          </w:tcPr>
          <w:p w14:paraId="306CB6BC" w14:textId="77777777" w:rsidR="00D43AC0" w:rsidRDefault="00000000">
            <w:r>
              <w:t>Expected Regular Hours</w:t>
            </w:r>
          </w:p>
        </w:tc>
        <w:tc>
          <w:tcPr>
            <w:tcW w:w="2160" w:type="dxa"/>
          </w:tcPr>
          <w:p w14:paraId="55AB2482" w14:textId="77777777" w:rsidR="00D43AC0" w:rsidRDefault="00000000">
            <w:r>
              <w:t>Expected Overtime Hours</w:t>
            </w:r>
          </w:p>
        </w:tc>
      </w:tr>
      <w:tr w:rsidR="00D43AC0" w14:paraId="287CC083" w14:textId="77777777">
        <w:tc>
          <w:tcPr>
            <w:tcW w:w="2160" w:type="dxa"/>
          </w:tcPr>
          <w:p w14:paraId="3F5ED4CF" w14:textId="77777777" w:rsidR="00D43AC0" w:rsidRDefault="00000000">
            <w:r>
              <w:t>Alice</w:t>
            </w:r>
          </w:p>
        </w:tc>
        <w:tc>
          <w:tcPr>
            <w:tcW w:w="2160" w:type="dxa"/>
          </w:tcPr>
          <w:p w14:paraId="3416D94C" w14:textId="77777777" w:rsidR="00D43AC0" w:rsidRDefault="00000000">
            <w:r>
              <w:t>8,8,8,8,8</w:t>
            </w:r>
          </w:p>
        </w:tc>
        <w:tc>
          <w:tcPr>
            <w:tcW w:w="2160" w:type="dxa"/>
          </w:tcPr>
          <w:p w14:paraId="6B9B191D" w14:textId="77777777" w:rsidR="00D43AC0" w:rsidRDefault="00000000">
            <w:r>
              <w:t>40</w:t>
            </w:r>
          </w:p>
        </w:tc>
        <w:tc>
          <w:tcPr>
            <w:tcW w:w="2160" w:type="dxa"/>
          </w:tcPr>
          <w:p w14:paraId="381F6BF1" w14:textId="77777777" w:rsidR="00D43AC0" w:rsidRDefault="00000000">
            <w:r>
              <w:t>0</w:t>
            </w:r>
          </w:p>
        </w:tc>
      </w:tr>
      <w:tr w:rsidR="00D43AC0" w14:paraId="0DB38EE8" w14:textId="77777777">
        <w:tc>
          <w:tcPr>
            <w:tcW w:w="2160" w:type="dxa"/>
          </w:tcPr>
          <w:p w14:paraId="54F231C3" w14:textId="77777777" w:rsidR="00D43AC0" w:rsidRDefault="00000000">
            <w:r>
              <w:t>Bob</w:t>
            </w:r>
          </w:p>
        </w:tc>
        <w:tc>
          <w:tcPr>
            <w:tcW w:w="2160" w:type="dxa"/>
          </w:tcPr>
          <w:p w14:paraId="6A6BED50" w14:textId="77777777" w:rsidR="00D43AC0" w:rsidRDefault="00000000">
            <w:r>
              <w:t>10,10,10,5,5</w:t>
            </w:r>
          </w:p>
        </w:tc>
        <w:tc>
          <w:tcPr>
            <w:tcW w:w="2160" w:type="dxa"/>
          </w:tcPr>
          <w:p w14:paraId="497C1058" w14:textId="77777777" w:rsidR="00D43AC0" w:rsidRDefault="00000000">
            <w:r>
              <w:t>40</w:t>
            </w:r>
          </w:p>
        </w:tc>
        <w:tc>
          <w:tcPr>
            <w:tcW w:w="2160" w:type="dxa"/>
          </w:tcPr>
          <w:p w14:paraId="378BEA98" w14:textId="77777777" w:rsidR="00D43AC0" w:rsidRDefault="00000000">
            <w:r>
              <w:t>0</w:t>
            </w:r>
          </w:p>
        </w:tc>
      </w:tr>
      <w:tr w:rsidR="00D43AC0" w14:paraId="0826A010" w14:textId="77777777">
        <w:tc>
          <w:tcPr>
            <w:tcW w:w="2160" w:type="dxa"/>
          </w:tcPr>
          <w:p w14:paraId="3C7E0AE9" w14:textId="77777777" w:rsidR="00D43AC0" w:rsidRDefault="00000000">
            <w:r>
              <w:t>Charlie</w:t>
            </w:r>
          </w:p>
        </w:tc>
        <w:tc>
          <w:tcPr>
            <w:tcW w:w="2160" w:type="dxa"/>
          </w:tcPr>
          <w:p w14:paraId="4A756210" w14:textId="77777777" w:rsidR="00D43AC0" w:rsidRDefault="00000000">
            <w:r>
              <w:t>9,9,9,9,9</w:t>
            </w:r>
          </w:p>
        </w:tc>
        <w:tc>
          <w:tcPr>
            <w:tcW w:w="2160" w:type="dxa"/>
          </w:tcPr>
          <w:p w14:paraId="143FDC5A" w14:textId="77777777" w:rsidR="00D43AC0" w:rsidRDefault="00000000">
            <w:r>
              <w:t>40</w:t>
            </w:r>
          </w:p>
        </w:tc>
        <w:tc>
          <w:tcPr>
            <w:tcW w:w="2160" w:type="dxa"/>
          </w:tcPr>
          <w:p w14:paraId="70F528AE" w14:textId="77777777" w:rsidR="00D43AC0" w:rsidRDefault="00000000">
            <w:r>
              <w:t>5</w:t>
            </w:r>
          </w:p>
        </w:tc>
      </w:tr>
      <w:tr w:rsidR="00D43AC0" w14:paraId="5EAF99A6" w14:textId="77777777">
        <w:tc>
          <w:tcPr>
            <w:tcW w:w="2160" w:type="dxa"/>
          </w:tcPr>
          <w:p w14:paraId="4CD73B3C" w14:textId="77777777" w:rsidR="00D43AC0" w:rsidRDefault="00000000">
            <w:r>
              <w:t>Dana</w:t>
            </w:r>
          </w:p>
        </w:tc>
        <w:tc>
          <w:tcPr>
            <w:tcW w:w="2160" w:type="dxa"/>
          </w:tcPr>
          <w:p w14:paraId="78085A30" w14:textId="77777777" w:rsidR="00D43AC0" w:rsidRDefault="00000000">
            <w:r>
              <w:t>12,12,12,12,12</w:t>
            </w:r>
          </w:p>
        </w:tc>
        <w:tc>
          <w:tcPr>
            <w:tcW w:w="2160" w:type="dxa"/>
          </w:tcPr>
          <w:p w14:paraId="7378EB21" w14:textId="77777777" w:rsidR="00D43AC0" w:rsidRDefault="00000000">
            <w:r>
              <w:t>40</w:t>
            </w:r>
          </w:p>
        </w:tc>
        <w:tc>
          <w:tcPr>
            <w:tcW w:w="2160" w:type="dxa"/>
          </w:tcPr>
          <w:p w14:paraId="00E14F66" w14:textId="77777777" w:rsidR="00D43AC0" w:rsidRDefault="00000000">
            <w:r>
              <w:t>20</w:t>
            </w:r>
          </w:p>
        </w:tc>
      </w:tr>
    </w:tbl>
    <w:p w14:paraId="11A66BD8" w14:textId="77777777" w:rsidR="00D43AC0" w:rsidRDefault="00000000">
      <w:pPr>
        <w:pStyle w:val="Heading1"/>
      </w:pPr>
      <w:r>
        <w:t>Conclusion</w:t>
      </w:r>
    </w:p>
    <w:p w14:paraId="0F96C71A" w14:textId="64E6FE14" w:rsidR="00487E72" w:rsidRDefault="00487E72">
      <w:r>
        <w:t>This logic demonstrates that we created a program that is capable of collecting working hours, validating those hours, and compiling that data into reports. Since we broke down the project into logical blocks of pseudocode, we were able to create a payroll system that is accurate and efficient. Future iterations of this program could include live database integration, GUI interfaces, and better reporting capabilities.</w:t>
      </w:r>
    </w:p>
    <w:sectPr w:rsidR="00487E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9616199">
    <w:abstractNumId w:val="8"/>
  </w:num>
  <w:num w:numId="2" w16cid:durableId="293172019">
    <w:abstractNumId w:val="6"/>
  </w:num>
  <w:num w:numId="3" w16cid:durableId="986931006">
    <w:abstractNumId w:val="5"/>
  </w:num>
  <w:num w:numId="4" w16cid:durableId="72775713">
    <w:abstractNumId w:val="4"/>
  </w:num>
  <w:num w:numId="5" w16cid:durableId="1306472946">
    <w:abstractNumId w:val="7"/>
  </w:num>
  <w:num w:numId="6" w16cid:durableId="1704865512">
    <w:abstractNumId w:val="3"/>
  </w:num>
  <w:num w:numId="7" w16cid:durableId="316307036">
    <w:abstractNumId w:val="2"/>
  </w:num>
  <w:num w:numId="8" w16cid:durableId="641497976">
    <w:abstractNumId w:val="1"/>
  </w:num>
  <w:num w:numId="9" w16cid:durableId="970793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379DE"/>
    <w:rsid w:val="00487E72"/>
    <w:rsid w:val="00AA1D8D"/>
    <w:rsid w:val="00B25634"/>
    <w:rsid w:val="00B47730"/>
    <w:rsid w:val="00CB0664"/>
    <w:rsid w:val="00D43A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B736F5"/>
  <w14:defaultImageDpi w14:val="300"/>
  <w15:docId w15:val="{376DAE89-2145-464B-B8E9-C6ED8E2A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Brett Day</cp:lastModifiedBy>
  <cp:revision>3</cp:revision>
  <dcterms:created xsi:type="dcterms:W3CDTF">2025-08-02T22:26:00Z</dcterms:created>
  <dcterms:modified xsi:type="dcterms:W3CDTF">2025-08-02T22:31:00Z</dcterms:modified>
  <cp:category/>
</cp:coreProperties>
</file>